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9BABE" w14:textId="39D7880E" w:rsidR="001C73AC" w:rsidRDefault="00A8028C">
      <w:pPr>
        <w:pStyle w:val="Heading1"/>
      </w:pPr>
      <w:r>
        <w:t>GEN AI PROJECT PHASE 1 SUBMISSION DOCUMENT</w:t>
      </w:r>
    </w:p>
    <w:p w14:paraId="1CADD3EE" w14:textId="3F770422" w:rsidR="001C73AC" w:rsidRDefault="00A8028C">
      <w:pPr>
        <w:pStyle w:val="Heading2"/>
      </w:pPr>
      <w:r>
        <w:t xml:space="preserve">Phase 1: Proposal &amp; Idea Submission </w:t>
      </w:r>
    </w:p>
    <w:p w14:paraId="53A8212F" w14:textId="77777777" w:rsidR="001C73AC" w:rsidRDefault="00A8028C">
      <w:pPr>
        <w:pStyle w:val="Heading3"/>
      </w:pPr>
      <w:r>
        <w:t>1. Project Title:</w:t>
      </w:r>
    </w:p>
    <w:p w14:paraId="740DEC1A" w14:textId="202B7DD7" w:rsidR="001C73AC" w:rsidRDefault="00F428E9">
      <w:bookmarkStart w:id="0" w:name="_Hlk197971758"/>
      <w:r w:rsidRPr="00F428E9">
        <w:t>Mental Wellness Buddy Chatbot using Generative AI</w:t>
      </w:r>
      <w:r>
        <w:t>, Transformers Model</w:t>
      </w:r>
      <w:r w:rsidRPr="00F428E9">
        <w:t xml:space="preserve"> and Retrieval-Augmented Generation (RAG</w:t>
      </w:r>
      <w:bookmarkEnd w:id="0"/>
      <w:r w:rsidRPr="00F428E9">
        <w:t>)</w:t>
      </w:r>
    </w:p>
    <w:p w14:paraId="55278E17" w14:textId="77777777" w:rsidR="001C73AC" w:rsidRDefault="00A8028C">
      <w:pPr>
        <w:pStyle w:val="Heading3"/>
      </w:pPr>
      <w:r>
        <w:t>2. Domain:</w:t>
      </w:r>
    </w:p>
    <w:p w14:paraId="6982F0E1" w14:textId="58DFAEDC" w:rsidR="001C73AC" w:rsidRDefault="00A8028C">
      <w:r>
        <w:t xml:space="preserve">Generative AI | NLP | </w:t>
      </w:r>
      <w:r w:rsidR="00F428E9" w:rsidRPr="00F428E9">
        <w:t>Mental Health | Chatbot | RAG Architecture</w:t>
      </w:r>
      <w:r w:rsidR="00F428E9">
        <w:t xml:space="preserve"> | Transformers Model</w:t>
      </w:r>
    </w:p>
    <w:p w14:paraId="5F5FD07D" w14:textId="77777777" w:rsidR="001C73AC" w:rsidRDefault="00A8028C">
      <w:pPr>
        <w:pStyle w:val="Heading3"/>
      </w:pPr>
      <w:r>
        <w:t>3. Problem Statement:</w:t>
      </w:r>
    </w:p>
    <w:p w14:paraId="79CE22B3" w14:textId="4944C296" w:rsidR="001C73AC" w:rsidRDefault="00A8028C" w:rsidP="00F428E9">
      <w:r>
        <w:t>Understanding and generating coherent text is a critical challenge in NLP. The ability to predict the next sentence based on context is fundamental to building intelligent applications such as chatbots, content generators, and summarizers. The project aims to build a Gen AI-based system that can predict or suggest the most appropriate next sentence for a given input.</w:t>
      </w:r>
      <w:r w:rsidR="00F428E9">
        <w:br/>
        <w:t>According to the World Health Organization, one in four people will experience a</w:t>
      </w:r>
      <w:r w:rsidR="00F428E9">
        <w:br/>
        <w:t>mental health issue at some point in their lives. Yet, many face significant obstacles:</w:t>
      </w:r>
      <w:r w:rsidR="00A41B14">
        <w:br/>
        <w:t xml:space="preserve">      </w:t>
      </w:r>
      <w:r w:rsidR="00F428E9">
        <w:t>• Stigma: Over 70% of individuals with anxiety or depression report reluctance to</w:t>
      </w:r>
      <w:r w:rsidR="00A41B14">
        <w:br/>
        <w:t xml:space="preserve">         </w:t>
      </w:r>
      <w:r w:rsidR="00F428E9">
        <w:t>seek help due to fear of judgment.</w:t>
      </w:r>
      <w:r w:rsidR="00A41B14">
        <w:br/>
        <w:t xml:space="preserve">      </w:t>
      </w:r>
      <w:r w:rsidR="00F428E9">
        <w:t>• Resource Scarcity: India has fewer than 0.3 psychiatrists per 100,000 people,</w:t>
      </w:r>
      <w:r w:rsidR="00A41B14">
        <w:br/>
        <w:t xml:space="preserve">         </w:t>
      </w:r>
      <w:r w:rsidR="00F428E9">
        <w:t>highlighting a stark gap in mental health services.</w:t>
      </w:r>
      <w:r w:rsidR="00A41B14">
        <w:br/>
        <w:t xml:space="preserve">      </w:t>
      </w:r>
      <w:r w:rsidR="00F428E9">
        <w:t>• Cost &amp; Accessibility: Professional therapy in India may cost 1,000–3,000 per</w:t>
      </w:r>
      <w:r w:rsidR="00A41B14">
        <w:br/>
        <w:t xml:space="preserve">         </w:t>
      </w:r>
      <w:r w:rsidR="00F428E9">
        <w:t>session, often with wait times of several days.</w:t>
      </w:r>
      <w:r w:rsidR="00A41B14">
        <w:br/>
      </w:r>
      <w:r w:rsidR="00F428E9">
        <w:t>These challenges underscore the need for an always-available, complementary</w:t>
      </w:r>
      <w:r w:rsidR="00A41B14">
        <w:br/>
      </w:r>
      <w:r w:rsidR="00F428E9">
        <w:t>tool that can guide users through initial self-assessment, coping strategies, and signpost</w:t>
      </w:r>
      <w:r w:rsidR="00A41B14">
        <w:br/>
      </w:r>
      <w:r w:rsidR="00F428E9">
        <w:t>professional resources when necessary.</w:t>
      </w:r>
      <w:r w:rsidR="00A41B14">
        <w:br/>
      </w:r>
      <w:r w:rsidR="00A41B14">
        <w:br/>
      </w:r>
      <w:r w:rsidR="00A41B14" w:rsidRPr="00A41B14">
        <w:t>Mental health support is a growing need in today’s fast-paced and often isolating environment. Many individuals struggle with stress, anxiety, depression, and related issues, yet access to personalized mental health assistance remains limited. Purely generative chatbots risk hallucinating or offering generic advice</w:t>
      </w:r>
      <w:r w:rsidR="00A41B14">
        <w:t xml:space="preserve">. </w:t>
      </w:r>
      <w:r w:rsidR="00A41B14" w:rsidRPr="00A41B14">
        <w:t xml:space="preserve">The challenge lies in creating a system that can offer empathetic, evidence-based guidance while maintaining contextual understanding. We need a system that </w:t>
      </w:r>
      <w:r w:rsidR="00A41B14">
        <w:br/>
        <w:t xml:space="preserve">   </w:t>
      </w:r>
      <w:proofErr w:type="gramStart"/>
      <w:r w:rsidR="00A41B14">
        <w:t xml:space="preserve">   </w:t>
      </w:r>
      <w:r w:rsidR="00A41B14" w:rsidRPr="00A41B14">
        <w:t>(</w:t>
      </w:r>
      <w:proofErr w:type="gramEnd"/>
      <w:r w:rsidR="00A41B14" w:rsidRPr="00A41B14">
        <w:t xml:space="preserve">a) understands user sentiment empathetically, </w:t>
      </w:r>
      <w:r w:rsidR="00A41B14">
        <w:br/>
        <w:t xml:space="preserve">   </w:t>
      </w:r>
      <w:proofErr w:type="gramStart"/>
      <w:r w:rsidR="00A41B14">
        <w:t xml:space="preserve">   </w:t>
      </w:r>
      <w:r w:rsidR="00A41B14" w:rsidRPr="00A41B14">
        <w:t>(</w:t>
      </w:r>
      <w:proofErr w:type="gramEnd"/>
      <w:r w:rsidR="00A41B14" w:rsidRPr="00A41B14">
        <w:t xml:space="preserve">b) retrieves factual, relevant coping strategies from trusted sources, and </w:t>
      </w:r>
      <w:r w:rsidR="00A41B14">
        <w:br/>
        <w:t xml:space="preserve">   </w:t>
      </w:r>
      <w:proofErr w:type="gramStart"/>
      <w:r w:rsidR="00A41B14">
        <w:t xml:space="preserve">   </w:t>
      </w:r>
      <w:r w:rsidR="00A41B14" w:rsidRPr="00A41B14">
        <w:t>(</w:t>
      </w:r>
      <w:proofErr w:type="gramEnd"/>
      <w:r w:rsidR="00A41B14" w:rsidRPr="00A41B14">
        <w:t>c) weaves these into context-aware, compassionate guidance.</w:t>
      </w:r>
      <w:r w:rsidR="00A41B14">
        <w:t xml:space="preserve"> </w:t>
      </w:r>
      <w:r w:rsidR="00A41B14">
        <w:br/>
      </w:r>
      <w:r w:rsidR="00A41B14" w:rsidRPr="00A41B14">
        <w:t>This project proposes the development of a RAG-based Generative AI chatbot that acts as a mental wellness companion, offering context-aware</w:t>
      </w:r>
      <w:r w:rsidR="00A41B14">
        <w:t>, factually correct tips to overcome that problem</w:t>
      </w:r>
      <w:r w:rsidR="00A41B14" w:rsidRPr="00A41B14">
        <w:t xml:space="preserve"> and emotionally supportive responses.</w:t>
      </w:r>
    </w:p>
    <w:p w14:paraId="74161E51" w14:textId="77777777" w:rsidR="001C73AC" w:rsidRDefault="00A8028C">
      <w:pPr>
        <w:pStyle w:val="Heading3"/>
      </w:pPr>
      <w:r>
        <w:lastRenderedPageBreak/>
        <w:t>4. Proposed Solution:</w:t>
      </w:r>
    </w:p>
    <w:p w14:paraId="18DA06B2" w14:textId="77777777" w:rsidR="000D2D9A" w:rsidRPr="000D2D9A" w:rsidRDefault="000D2D9A" w:rsidP="000D2D9A">
      <w:r w:rsidRPr="000D2D9A">
        <w:t xml:space="preserve">The proposed solution involves the design and implementation of a </w:t>
      </w:r>
      <w:r w:rsidRPr="000D2D9A">
        <w:rPr>
          <w:b/>
          <w:bCs/>
        </w:rPr>
        <w:t>Mental Wellness Buddy Chatbot</w:t>
      </w:r>
      <w:r w:rsidRPr="000D2D9A">
        <w:t xml:space="preserve">, which leverages a </w:t>
      </w:r>
      <w:r w:rsidRPr="000D2D9A">
        <w:rPr>
          <w:b/>
          <w:bCs/>
        </w:rPr>
        <w:t>Retrieval-Augmented Generation (RAG)</w:t>
      </w:r>
      <w:r w:rsidRPr="000D2D9A">
        <w:t xml:space="preserve"> pipeline combined with </w:t>
      </w:r>
      <w:r w:rsidRPr="000D2D9A">
        <w:rPr>
          <w:b/>
          <w:bCs/>
        </w:rPr>
        <w:t>Large Language Models (LLMs)</w:t>
      </w:r>
      <w:r w:rsidRPr="000D2D9A">
        <w:t xml:space="preserve"> to provide responses grounded in reliable mental health information.</w:t>
      </w:r>
    </w:p>
    <w:p w14:paraId="7F3FA789" w14:textId="77777777" w:rsidR="000D2D9A" w:rsidRPr="000D2D9A" w:rsidRDefault="000D2D9A" w:rsidP="000D2D9A">
      <w:r w:rsidRPr="000D2D9A">
        <w:t>The system works as follows:</w:t>
      </w:r>
    </w:p>
    <w:p w14:paraId="58ABE166" w14:textId="77777777" w:rsidR="000D2D9A" w:rsidRPr="000D2D9A" w:rsidRDefault="000D2D9A" w:rsidP="000D2D9A">
      <w:r w:rsidRPr="000D2D9A">
        <w:rPr>
          <w:b/>
          <w:bCs/>
        </w:rPr>
        <w:t>Mental Wellness Buddy Chatbot</w:t>
      </w:r>
      <w:r w:rsidRPr="000D2D9A">
        <w:t xml:space="preserve"> powered by a </w:t>
      </w:r>
      <w:r w:rsidRPr="000D2D9A">
        <w:rPr>
          <w:b/>
          <w:bCs/>
        </w:rPr>
        <w:t>RAG pipeline + LLM</w:t>
      </w:r>
      <w:r w:rsidRPr="000D2D9A">
        <w:t>, with these steps:</w:t>
      </w:r>
    </w:p>
    <w:p w14:paraId="54F2F446" w14:textId="77777777" w:rsidR="000D2D9A" w:rsidRPr="000D2D9A" w:rsidRDefault="000D2D9A" w:rsidP="000D2D9A">
      <w:pPr>
        <w:numPr>
          <w:ilvl w:val="0"/>
          <w:numId w:val="10"/>
        </w:numPr>
      </w:pPr>
      <w:r w:rsidRPr="000D2D9A">
        <w:rPr>
          <w:b/>
          <w:bCs/>
        </w:rPr>
        <w:t>User Query Input</w:t>
      </w:r>
    </w:p>
    <w:p w14:paraId="079202B1" w14:textId="77777777" w:rsidR="000D2D9A" w:rsidRPr="000D2D9A" w:rsidRDefault="000D2D9A" w:rsidP="000D2D9A">
      <w:pPr>
        <w:numPr>
          <w:ilvl w:val="1"/>
          <w:numId w:val="10"/>
        </w:numPr>
      </w:pPr>
      <w:r w:rsidRPr="000D2D9A">
        <w:t>Captures free-form user concerns.</w:t>
      </w:r>
    </w:p>
    <w:p w14:paraId="077DEAF0" w14:textId="77777777" w:rsidR="000D2D9A" w:rsidRPr="000D2D9A" w:rsidRDefault="000D2D9A" w:rsidP="000D2D9A">
      <w:pPr>
        <w:numPr>
          <w:ilvl w:val="0"/>
          <w:numId w:val="10"/>
        </w:numPr>
      </w:pPr>
      <w:r w:rsidRPr="000D2D9A">
        <w:rPr>
          <w:b/>
          <w:bCs/>
        </w:rPr>
        <w:t>Vector-DB Semantic Search</w:t>
      </w:r>
    </w:p>
    <w:p w14:paraId="04AABA3B" w14:textId="77777777" w:rsidR="000D2D9A" w:rsidRPr="000D2D9A" w:rsidRDefault="000D2D9A" w:rsidP="000D2D9A">
      <w:pPr>
        <w:numPr>
          <w:ilvl w:val="1"/>
          <w:numId w:val="10"/>
        </w:numPr>
      </w:pPr>
      <w:r w:rsidRPr="000D2D9A">
        <w:t>Embeds a curated corpus of mental-health articles by topic (Anxiety, Depression, Nutrition, Stress).</w:t>
      </w:r>
    </w:p>
    <w:p w14:paraId="24B71006" w14:textId="77777777" w:rsidR="000D2D9A" w:rsidRPr="000D2D9A" w:rsidRDefault="000D2D9A" w:rsidP="000D2D9A">
      <w:pPr>
        <w:numPr>
          <w:ilvl w:val="1"/>
          <w:numId w:val="10"/>
        </w:numPr>
      </w:pPr>
      <w:r w:rsidRPr="000D2D9A">
        <w:t xml:space="preserve">Retrieves the </w:t>
      </w:r>
      <w:r w:rsidRPr="000D2D9A">
        <w:rPr>
          <w:b/>
          <w:bCs/>
        </w:rPr>
        <w:t>top 5 chunks</w:t>
      </w:r>
      <w:r w:rsidRPr="000D2D9A">
        <w:t xml:space="preserve"> most semantically aligned with the user’s text.</w:t>
      </w:r>
    </w:p>
    <w:p w14:paraId="1DEE7E90" w14:textId="77777777" w:rsidR="000D2D9A" w:rsidRPr="000D2D9A" w:rsidRDefault="000D2D9A" w:rsidP="000D2D9A">
      <w:pPr>
        <w:numPr>
          <w:ilvl w:val="0"/>
          <w:numId w:val="10"/>
        </w:numPr>
      </w:pPr>
      <w:r w:rsidRPr="000D2D9A">
        <w:rPr>
          <w:b/>
          <w:bCs/>
        </w:rPr>
        <w:t>Contextual Prompting</w:t>
      </w:r>
    </w:p>
    <w:p w14:paraId="617A1F9F" w14:textId="77777777" w:rsidR="000D2D9A" w:rsidRPr="000D2D9A" w:rsidRDefault="000D2D9A" w:rsidP="000D2D9A">
      <w:pPr>
        <w:numPr>
          <w:ilvl w:val="1"/>
          <w:numId w:val="10"/>
        </w:numPr>
      </w:pPr>
      <w:r w:rsidRPr="000D2D9A">
        <w:t>Feeds retrieved chunks + user query into a carefully engineered prompt that enforces:</w:t>
      </w:r>
    </w:p>
    <w:p w14:paraId="251BF147" w14:textId="77777777" w:rsidR="000D2D9A" w:rsidRPr="000D2D9A" w:rsidRDefault="000D2D9A" w:rsidP="000D2D9A">
      <w:pPr>
        <w:numPr>
          <w:ilvl w:val="2"/>
          <w:numId w:val="10"/>
        </w:numPr>
      </w:pPr>
      <w:r w:rsidRPr="000D2D9A">
        <w:t>Empathy acknowledgment</w:t>
      </w:r>
    </w:p>
    <w:p w14:paraId="3C03F474" w14:textId="77777777" w:rsidR="000D2D9A" w:rsidRPr="000D2D9A" w:rsidRDefault="000D2D9A" w:rsidP="000D2D9A">
      <w:pPr>
        <w:numPr>
          <w:ilvl w:val="2"/>
          <w:numId w:val="10"/>
        </w:numPr>
      </w:pPr>
      <w:r w:rsidRPr="000D2D9A">
        <w:t>Practical, evidence-based suggestions</w:t>
      </w:r>
    </w:p>
    <w:p w14:paraId="7EC5E0CD" w14:textId="77777777" w:rsidR="000D2D9A" w:rsidRPr="000D2D9A" w:rsidRDefault="000D2D9A" w:rsidP="000D2D9A">
      <w:pPr>
        <w:numPr>
          <w:ilvl w:val="2"/>
          <w:numId w:val="10"/>
        </w:numPr>
      </w:pPr>
      <w:r w:rsidRPr="000D2D9A">
        <w:t>Encouragement and next-step guidance</w:t>
      </w:r>
    </w:p>
    <w:p w14:paraId="084E1070" w14:textId="77777777" w:rsidR="000D2D9A" w:rsidRPr="000D2D9A" w:rsidRDefault="000D2D9A" w:rsidP="000D2D9A">
      <w:pPr>
        <w:numPr>
          <w:ilvl w:val="0"/>
          <w:numId w:val="10"/>
        </w:numPr>
      </w:pPr>
      <w:r w:rsidRPr="000D2D9A">
        <w:rPr>
          <w:b/>
          <w:bCs/>
        </w:rPr>
        <w:t>LLM Response Generation</w:t>
      </w:r>
    </w:p>
    <w:p w14:paraId="35D944D2" w14:textId="77777777" w:rsidR="000D2D9A" w:rsidRPr="000D2D9A" w:rsidRDefault="000D2D9A" w:rsidP="000D2D9A">
      <w:pPr>
        <w:numPr>
          <w:ilvl w:val="1"/>
          <w:numId w:val="10"/>
        </w:numPr>
      </w:pPr>
      <w:r w:rsidRPr="000D2D9A">
        <w:t xml:space="preserve">Uses a high-capacity model (llama-3.3-70b-versatile via </w:t>
      </w:r>
      <w:proofErr w:type="spellStart"/>
      <w:r w:rsidRPr="000D2D9A">
        <w:t>Groq</w:t>
      </w:r>
      <w:proofErr w:type="spellEnd"/>
      <w:r w:rsidRPr="000D2D9A">
        <w:t xml:space="preserve"> API) at temperature 0 for consistency.</w:t>
      </w:r>
    </w:p>
    <w:p w14:paraId="6B32059A" w14:textId="77777777" w:rsidR="000D2D9A" w:rsidRPr="000D2D9A" w:rsidRDefault="000D2D9A" w:rsidP="000D2D9A">
      <w:pPr>
        <w:numPr>
          <w:ilvl w:val="0"/>
          <w:numId w:val="10"/>
        </w:numPr>
      </w:pPr>
      <w:proofErr w:type="spellStart"/>
      <w:r w:rsidRPr="000D2D9A">
        <w:rPr>
          <w:b/>
          <w:bCs/>
        </w:rPr>
        <w:t>Streamlit</w:t>
      </w:r>
      <w:proofErr w:type="spellEnd"/>
      <w:r w:rsidRPr="000D2D9A">
        <w:rPr>
          <w:b/>
          <w:bCs/>
        </w:rPr>
        <w:t xml:space="preserve"> Web Interface</w:t>
      </w:r>
    </w:p>
    <w:p w14:paraId="790DD290" w14:textId="77777777" w:rsidR="000D2D9A" w:rsidRPr="000D2D9A" w:rsidRDefault="000D2D9A" w:rsidP="000D2D9A">
      <w:pPr>
        <w:numPr>
          <w:ilvl w:val="1"/>
          <w:numId w:val="10"/>
        </w:numPr>
      </w:pPr>
      <w:r w:rsidRPr="000D2D9A">
        <w:t>Displays a chat UI that streams responses word-by-word for conversational feel.</w:t>
      </w:r>
    </w:p>
    <w:p w14:paraId="0F95FBD8" w14:textId="2813C0D9" w:rsidR="001C73AC" w:rsidRDefault="001C73AC"/>
    <w:p w14:paraId="07EB4F09" w14:textId="77777777" w:rsidR="001C73AC" w:rsidRDefault="00A8028C">
      <w:pPr>
        <w:pStyle w:val="Heading3"/>
      </w:pPr>
      <w:r>
        <w:t>5. Objectives:</w:t>
      </w:r>
    </w:p>
    <w:p w14:paraId="43EE8A87" w14:textId="72D83B03" w:rsidR="000D2D9A" w:rsidRPr="000D2D9A" w:rsidRDefault="00A8028C" w:rsidP="000D2D9A">
      <w:bookmarkStart w:id="1" w:name="_Hlk197972195"/>
      <w:r>
        <w:t xml:space="preserve">- </w:t>
      </w:r>
      <w:r w:rsidR="000D2D9A" w:rsidRPr="000D2D9A">
        <w:t xml:space="preserve"> To build a fully functional mental wellness chatbot that integrates RAG and LLM technologies.</w:t>
      </w:r>
    </w:p>
    <w:p w14:paraId="31453E4D" w14:textId="436A9D18" w:rsidR="000D2D9A" w:rsidRPr="000D2D9A" w:rsidRDefault="000D2D9A" w:rsidP="000D2D9A">
      <w:r>
        <w:lastRenderedPageBreak/>
        <w:t>-</w:t>
      </w:r>
      <w:r w:rsidRPr="000D2D9A">
        <w:t xml:space="preserve">  To curate and preprocess high-quality web content for anxiety, depression, nutrition, and stress topics.</w:t>
      </w:r>
    </w:p>
    <w:p w14:paraId="4873E0F8" w14:textId="2A4F5B7C" w:rsidR="000D2D9A" w:rsidRPr="000D2D9A" w:rsidRDefault="000D2D9A" w:rsidP="000D2D9A">
      <w:r>
        <w:t>-</w:t>
      </w:r>
      <w:r w:rsidRPr="000D2D9A">
        <w:t xml:space="preserve">  To create a semantic vector database for efficient and relevant information retrieval.</w:t>
      </w:r>
    </w:p>
    <w:p w14:paraId="208A717F" w14:textId="4E357B25" w:rsidR="000D2D9A" w:rsidRPr="000D2D9A" w:rsidRDefault="000D2D9A" w:rsidP="000D2D9A">
      <w:r>
        <w:t>-</w:t>
      </w:r>
      <w:r w:rsidRPr="000D2D9A">
        <w:t xml:space="preserve">  To ensure empathetic, evidence-based, and safe response generation through prompt engineering.</w:t>
      </w:r>
    </w:p>
    <w:p w14:paraId="7A30E216" w14:textId="5399AAF3" w:rsidR="000D2D9A" w:rsidRPr="000D2D9A" w:rsidRDefault="000D2D9A" w:rsidP="000D2D9A">
      <w:r>
        <w:t>-</w:t>
      </w:r>
      <w:r w:rsidRPr="000D2D9A">
        <w:t xml:space="preserve">  To develop and deploy a user-friendly web interface for real-time interaction.</w:t>
      </w:r>
    </w:p>
    <w:bookmarkEnd w:id="1"/>
    <w:p w14:paraId="66C0F853" w14:textId="77777777" w:rsidR="001C73AC" w:rsidRDefault="00A8028C">
      <w:pPr>
        <w:pStyle w:val="Heading3"/>
      </w:pPr>
      <w:r>
        <w:t>6. Expected Outcome:</w:t>
      </w:r>
    </w:p>
    <w:p w14:paraId="0668F30F" w14:textId="5B0784DA" w:rsidR="000D2D9A" w:rsidRPr="000D2D9A" w:rsidRDefault="00A8028C" w:rsidP="000D2D9A">
      <w:r>
        <w:t xml:space="preserve">- </w:t>
      </w:r>
      <w:r w:rsidR="000D2D9A" w:rsidRPr="000D2D9A">
        <w:t xml:space="preserve">  A deployed </w:t>
      </w:r>
      <w:r w:rsidR="000D2D9A" w:rsidRPr="000D2D9A">
        <w:rPr>
          <w:b/>
          <w:bCs/>
        </w:rPr>
        <w:t>chatbot web application</w:t>
      </w:r>
      <w:r w:rsidR="000D2D9A" w:rsidRPr="000D2D9A">
        <w:t xml:space="preserve"> capable of responding to mental health queries with contextual and supportive responses.</w:t>
      </w:r>
    </w:p>
    <w:p w14:paraId="03414372" w14:textId="36E3C4F4" w:rsidR="000D2D9A" w:rsidRPr="000D2D9A" w:rsidRDefault="000D2D9A" w:rsidP="000D2D9A">
      <w:r>
        <w:t>-</w:t>
      </w:r>
      <w:r w:rsidRPr="000D2D9A">
        <w:t xml:space="preserve">  An </w:t>
      </w:r>
      <w:r w:rsidRPr="000D2D9A">
        <w:rPr>
          <w:b/>
          <w:bCs/>
        </w:rPr>
        <w:t>LLM-powered backend</w:t>
      </w:r>
      <w:r w:rsidRPr="000D2D9A">
        <w:t xml:space="preserve"> integrated with a </w:t>
      </w:r>
      <w:r w:rsidRPr="000D2D9A">
        <w:rPr>
          <w:b/>
          <w:bCs/>
        </w:rPr>
        <w:t>vector database</w:t>
      </w:r>
      <w:r w:rsidRPr="000D2D9A">
        <w:t xml:space="preserve"> for retrieving relevant mental health insights.</w:t>
      </w:r>
    </w:p>
    <w:p w14:paraId="79C51A58" w14:textId="55339C15" w:rsidR="000D2D9A" w:rsidRPr="000D2D9A" w:rsidRDefault="000D2D9A" w:rsidP="000D2D9A">
      <w:r>
        <w:t>-</w:t>
      </w:r>
      <w:r w:rsidRPr="000D2D9A">
        <w:t xml:space="preserve">  Structured response generation that includes empathy, guidance, and encouragement tailored to the user's emotional state.</w:t>
      </w:r>
    </w:p>
    <w:p w14:paraId="19908913" w14:textId="4ED3AF0B" w:rsidR="000D2D9A" w:rsidRPr="000D2D9A" w:rsidRDefault="000D2D9A" w:rsidP="000D2D9A">
      <w:r>
        <w:t>-</w:t>
      </w:r>
      <w:r w:rsidRPr="000D2D9A">
        <w:t xml:space="preserve">  Optional extension to allow category-specific responses and mood-based suggestions.</w:t>
      </w:r>
    </w:p>
    <w:p w14:paraId="14037673" w14:textId="58E7660F" w:rsidR="001C73AC" w:rsidRDefault="001C73AC"/>
    <w:p w14:paraId="63E3DBA3" w14:textId="77777777" w:rsidR="001C73AC" w:rsidRDefault="00A8028C">
      <w:pPr>
        <w:pStyle w:val="Heading3"/>
      </w:pPr>
      <w:r>
        <w:t>7. Tools &amp; Technologies to be Used:</w:t>
      </w:r>
    </w:p>
    <w:p w14:paraId="643D79AA" w14:textId="0A3288C7" w:rsidR="000D2D9A" w:rsidRPr="000D2D9A" w:rsidRDefault="00A8028C" w:rsidP="000D2D9A">
      <w:bookmarkStart w:id="2" w:name="_Hlk197972235"/>
      <w:r>
        <w:t xml:space="preserve">- </w:t>
      </w:r>
      <w:r w:rsidR="000D2D9A" w:rsidRPr="000D2D9A">
        <w:t xml:space="preserve"> </w:t>
      </w:r>
      <w:r w:rsidR="000D2D9A" w:rsidRPr="000D2D9A">
        <w:rPr>
          <w:b/>
          <w:bCs/>
        </w:rPr>
        <w:t>Python</w:t>
      </w:r>
      <w:r w:rsidR="000D2D9A" w:rsidRPr="000D2D9A">
        <w:t xml:space="preserve"> (Primary language)</w:t>
      </w:r>
    </w:p>
    <w:p w14:paraId="25715FFA" w14:textId="1263C540" w:rsidR="000D2D9A" w:rsidRPr="000D2D9A" w:rsidRDefault="000D2D9A" w:rsidP="000D2D9A">
      <w:r>
        <w:t>-</w:t>
      </w:r>
      <w:r w:rsidRPr="000D2D9A">
        <w:t xml:space="preserve">  </w:t>
      </w:r>
      <w:proofErr w:type="spellStart"/>
      <w:r w:rsidRPr="000D2D9A">
        <w:rPr>
          <w:b/>
          <w:bCs/>
        </w:rPr>
        <w:t>Streamlit</w:t>
      </w:r>
      <w:proofErr w:type="spellEnd"/>
      <w:r w:rsidRPr="000D2D9A">
        <w:t xml:space="preserve"> (Web interface)</w:t>
      </w:r>
    </w:p>
    <w:p w14:paraId="097BBEE8" w14:textId="543269AF" w:rsidR="000D2D9A" w:rsidRPr="000D2D9A" w:rsidRDefault="000D2D9A" w:rsidP="000D2D9A">
      <w:r>
        <w:t>-</w:t>
      </w:r>
      <w:r w:rsidRPr="000D2D9A">
        <w:t xml:space="preserve">  </w:t>
      </w:r>
      <w:proofErr w:type="spellStart"/>
      <w:r w:rsidRPr="000D2D9A">
        <w:rPr>
          <w:b/>
          <w:bCs/>
        </w:rPr>
        <w:t>HuggingFace</w:t>
      </w:r>
      <w:proofErr w:type="spellEnd"/>
      <w:r w:rsidRPr="000D2D9A">
        <w:rPr>
          <w:b/>
          <w:bCs/>
        </w:rPr>
        <w:t xml:space="preserve"> Transformers</w:t>
      </w:r>
      <w:r w:rsidRPr="000D2D9A">
        <w:t xml:space="preserve"> and </w:t>
      </w:r>
      <w:r w:rsidRPr="000D2D9A">
        <w:rPr>
          <w:b/>
          <w:bCs/>
        </w:rPr>
        <w:t>Sentence-Transformers</w:t>
      </w:r>
      <w:r w:rsidRPr="000D2D9A">
        <w:t xml:space="preserve"> for embeddings</w:t>
      </w:r>
    </w:p>
    <w:p w14:paraId="6B578FE3" w14:textId="6E3FF76E" w:rsidR="000D2D9A" w:rsidRPr="000D2D9A" w:rsidRDefault="000D2D9A" w:rsidP="000D2D9A">
      <w:r>
        <w:t>-</w:t>
      </w:r>
      <w:r w:rsidRPr="000D2D9A">
        <w:t xml:space="preserve">  </w:t>
      </w:r>
      <w:proofErr w:type="spellStart"/>
      <w:r w:rsidRPr="000D2D9A">
        <w:rPr>
          <w:b/>
          <w:bCs/>
        </w:rPr>
        <w:t>BeautifulSoup</w:t>
      </w:r>
      <w:proofErr w:type="spellEnd"/>
      <w:r w:rsidRPr="000D2D9A">
        <w:t xml:space="preserve"> for HTML content extraction</w:t>
      </w:r>
    </w:p>
    <w:p w14:paraId="1937EDDB" w14:textId="63F0E42E" w:rsidR="000D2D9A" w:rsidRPr="000D2D9A" w:rsidRDefault="000D2D9A" w:rsidP="000D2D9A">
      <w:r>
        <w:t>-</w:t>
      </w:r>
      <w:r w:rsidRPr="000D2D9A">
        <w:t xml:space="preserve">  </w:t>
      </w:r>
      <w:proofErr w:type="spellStart"/>
      <w:r w:rsidRPr="000D2D9A">
        <w:rPr>
          <w:b/>
          <w:bCs/>
        </w:rPr>
        <w:t>LangChain</w:t>
      </w:r>
      <w:proofErr w:type="spellEnd"/>
      <w:r w:rsidRPr="000D2D9A">
        <w:t xml:space="preserve">, </w:t>
      </w:r>
      <w:proofErr w:type="spellStart"/>
      <w:r w:rsidRPr="000D2D9A">
        <w:rPr>
          <w:b/>
          <w:bCs/>
        </w:rPr>
        <w:t>ChromaDB</w:t>
      </w:r>
      <w:proofErr w:type="spellEnd"/>
      <w:r w:rsidRPr="000D2D9A">
        <w:t xml:space="preserve"> for RAG pipeline and vector storage</w:t>
      </w:r>
    </w:p>
    <w:p w14:paraId="11AC9DBD" w14:textId="4BDF1E0F" w:rsidR="000D2D9A" w:rsidRPr="000D2D9A" w:rsidRDefault="000D2D9A" w:rsidP="000D2D9A">
      <w:r>
        <w:t>-</w:t>
      </w:r>
      <w:r w:rsidRPr="000D2D9A">
        <w:t xml:space="preserve">  </w:t>
      </w:r>
      <w:r w:rsidRPr="000D2D9A">
        <w:rPr>
          <w:b/>
          <w:bCs/>
        </w:rPr>
        <w:t>LLM</w:t>
      </w:r>
      <w:r w:rsidRPr="000D2D9A">
        <w:t xml:space="preserve">: llama-3.3-70b-versatile via </w:t>
      </w:r>
      <w:proofErr w:type="spellStart"/>
      <w:r w:rsidRPr="000D2D9A">
        <w:rPr>
          <w:b/>
          <w:bCs/>
        </w:rPr>
        <w:t>Groq</w:t>
      </w:r>
      <w:proofErr w:type="spellEnd"/>
      <w:r w:rsidRPr="000D2D9A">
        <w:rPr>
          <w:b/>
          <w:bCs/>
        </w:rPr>
        <w:t xml:space="preserve"> API</w:t>
      </w:r>
    </w:p>
    <w:p w14:paraId="262C1176" w14:textId="446422E2" w:rsidR="000D2D9A" w:rsidRPr="000D2D9A" w:rsidRDefault="000D2D9A" w:rsidP="000D2D9A">
      <w:r>
        <w:t>-</w:t>
      </w:r>
      <w:r w:rsidRPr="000D2D9A">
        <w:t xml:space="preserve">  </w:t>
      </w:r>
      <w:proofErr w:type="spellStart"/>
      <w:r w:rsidR="00276768">
        <w:rPr>
          <w:b/>
          <w:bCs/>
        </w:rPr>
        <w:t>Jupyter</w:t>
      </w:r>
      <w:proofErr w:type="spellEnd"/>
      <w:r w:rsidR="00276768">
        <w:rPr>
          <w:b/>
          <w:bCs/>
        </w:rPr>
        <w:t xml:space="preserve"> Notebook</w:t>
      </w:r>
      <w:r w:rsidRPr="000D2D9A">
        <w:rPr>
          <w:b/>
          <w:bCs/>
        </w:rPr>
        <w:t xml:space="preserve"> </w:t>
      </w:r>
      <w:r w:rsidR="00276768">
        <w:rPr>
          <w:b/>
          <w:bCs/>
        </w:rPr>
        <w:t>(</w:t>
      </w:r>
      <w:r w:rsidRPr="000D2D9A">
        <w:rPr>
          <w:b/>
          <w:bCs/>
        </w:rPr>
        <w:t>Local Machine</w:t>
      </w:r>
      <w:r w:rsidR="00276768">
        <w:rPr>
          <w:b/>
          <w:bCs/>
        </w:rPr>
        <w:t>)</w:t>
      </w:r>
      <w:r w:rsidRPr="000D2D9A">
        <w:t xml:space="preserve"> for experimentation</w:t>
      </w:r>
    </w:p>
    <w:p w14:paraId="03A69F62" w14:textId="2396D362" w:rsidR="000D2D9A" w:rsidRPr="000D2D9A" w:rsidRDefault="000D2D9A" w:rsidP="000D2D9A">
      <w:r>
        <w:t>-</w:t>
      </w:r>
      <w:r w:rsidRPr="000D2D9A">
        <w:t xml:space="preserve">  </w:t>
      </w:r>
      <w:r w:rsidRPr="000D2D9A">
        <w:rPr>
          <w:b/>
          <w:bCs/>
        </w:rPr>
        <w:t>GitHub</w:t>
      </w:r>
      <w:r w:rsidRPr="000D2D9A">
        <w:t xml:space="preserve"> and </w:t>
      </w:r>
      <w:proofErr w:type="spellStart"/>
      <w:r w:rsidRPr="000D2D9A">
        <w:rPr>
          <w:b/>
          <w:bCs/>
        </w:rPr>
        <w:t>Streamlit</w:t>
      </w:r>
      <w:proofErr w:type="spellEnd"/>
      <w:r w:rsidRPr="000D2D9A">
        <w:rPr>
          <w:b/>
          <w:bCs/>
        </w:rPr>
        <w:t xml:space="preserve"> Cloud</w:t>
      </w:r>
      <w:r w:rsidRPr="000D2D9A">
        <w:t xml:space="preserve"> for hosting and deployment</w:t>
      </w:r>
      <w:bookmarkEnd w:id="2"/>
    </w:p>
    <w:p w14:paraId="376DEF75" w14:textId="2A3D18F7" w:rsidR="001C73AC" w:rsidRDefault="001C73AC"/>
    <w:p w14:paraId="0F881CEB" w14:textId="77777777" w:rsidR="001C73AC" w:rsidRDefault="00A8028C">
      <w:pPr>
        <w:pStyle w:val="Heading3"/>
      </w:pPr>
      <w:r>
        <w:t>8. References:</w:t>
      </w:r>
    </w:p>
    <w:p w14:paraId="5D7AC999" w14:textId="1956D508" w:rsidR="00276768" w:rsidRPr="00276768" w:rsidRDefault="00A8028C" w:rsidP="00276768">
      <w:r>
        <w:t xml:space="preserve">- </w:t>
      </w:r>
      <w:r w:rsidR="00276768" w:rsidRPr="00276768">
        <w:t xml:space="preserve">  </w:t>
      </w:r>
      <w:proofErr w:type="spellStart"/>
      <w:r w:rsidR="00276768" w:rsidRPr="00276768">
        <w:t>HuggingFace</w:t>
      </w:r>
      <w:proofErr w:type="spellEnd"/>
      <w:r w:rsidR="00276768" w:rsidRPr="00276768">
        <w:t xml:space="preserve"> Transformers &amp; Sentence-Transformers doc</w:t>
      </w:r>
      <w:r w:rsidR="00276768">
        <w:t>umentation</w:t>
      </w:r>
      <w:r w:rsidR="00276768" w:rsidRPr="00276768">
        <w:t>s</w:t>
      </w:r>
    </w:p>
    <w:p w14:paraId="4A94EDB0" w14:textId="3EA0C18C" w:rsidR="00276768" w:rsidRPr="00276768" w:rsidRDefault="00276768" w:rsidP="00276768">
      <w:r>
        <w:t>-</w:t>
      </w:r>
      <w:r w:rsidRPr="00276768">
        <w:t xml:space="preserve">  </w:t>
      </w:r>
      <w:proofErr w:type="spellStart"/>
      <w:r w:rsidRPr="00276768">
        <w:t>LangChain</w:t>
      </w:r>
      <w:proofErr w:type="spellEnd"/>
      <w:r w:rsidRPr="00276768">
        <w:t xml:space="preserve"> RAG tutorials</w:t>
      </w:r>
    </w:p>
    <w:p w14:paraId="4E6F637C" w14:textId="56870739" w:rsidR="00276768" w:rsidRPr="00276768" w:rsidRDefault="00276768" w:rsidP="00276768">
      <w:r>
        <w:t>-</w:t>
      </w:r>
      <w:r w:rsidRPr="00276768">
        <w:t xml:space="preserve">  </w:t>
      </w:r>
      <w:proofErr w:type="spellStart"/>
      <w:r w:rsidRPr="00276768">
        <w:t>Streamlit</w:t>
      </w:r>
      <w:proofErr w:type="spellEnd"/>
      <w:r w:rsidRPr="00276768">
        <w:t xml:space="preserve"> chat components guide</w:t>
      </w:r>
    </w:p>
    <w:p w14:paraId="22487121" w14:textId="40695724" w:rsidR="00276768" w:rsidRDefault="00276768" w:rsidP="00276768">
      <w:r>
        <w:lastRenderedPageBreak/>
        <w:t>-</w:t>
      </w:r>
      <w:r w:rsidRPr="00276768">
        <w:t xml:space="preserve">  Cognitive Behavioral Therapy (CBT) best practices</w:t>
      </w:r>
    </w:p>
    <w:p w14:paraId="6C258FF0" w14:textId="1DFB6870" w:rsidR="00276768" w:rsidRPr="00276768" w:rsidRDefault="00276768" w:rsidP="00276768">
      <w:r>
        <w:t xml:space="preserve">- Articles of </w:t>
      </w:r>
      <w:proofErr w:type="spellStart"/>
      <w:r>
        <w:t>MedicalNewsToday</w:t>
      </w:r>
      <w:proofErr w:type="spellEnd"/>
      <w:r>
        <w:t xml:space="preserve"> and Healthline</w:t>
      </w:r>
    </w:p>
    <w:p w14:paraId="5028B3BD" w14:textId="5EC25A36" w:rsidR="00276768" w:rsidRPr="00276768" w:rsidRDefault="00276768" w:rsidP="00276768">
      <w:r>
        <w:t>-</w:t>
      </w:r>
      <w:r w:rsidRPr="00276768">
        <w:t xml:space="preserve">  Open-source RAG chatbot examples on GitHub</w:t>
      </w:r>
      <w:r w:rsidR="008F4822">
        <w:br/>
        <w:t xml:space="preserve"> </w:t>
      </w:r>
      <w:bookmarkStart w:id="3" w:name="_Hlk197977569"/>
      <w:r w:rsidR="008F4822">
        <w:fldChar w:fldCharType="begin"/>
      </w:r>
      <w:r w:rsidR="008F4822">
        <w:instrText>HYPERLINK "https://github.com/Chando0185/Multiverse_of_100-_data_science_project_series/tree/main/Mental%20Health%20Chatbot"</w:instrText>
      </w:r>
      <w:r w:rsidR="008F4822">
        <w:fldChar w:fldCharType="separate"/>
      </w:r>
      <w:r w:rsidR="008F4822" w:rsidRPr="00A8054A">
        <w:rPr>
          <w:rStyle w:val="Hyperlink"/>
        </w:rPr>
        <w:t>https://github.com/Chando0185/Multiverse_of_100-_data_science_project_series/tree/main/Mental%20Health%20Chatbot</w:t>
      </w:r>
      <w:r w:rsidR="008F4822">
        <w:fldChar w:fldCharType="end"/>
      </w:r>
      <w:r w:rsidR="008F4822">
        <w:t xml:space="preserve"> </w:t>
      </w:r>
      <w:bookmarkEnd w:id="3"/>
    </w:p>
    <w:p w14:paraId="73CA2CCC" w14:textId="44842EB4" w:rsidR="001C73AC" w:rsidRDefault="001C73AC"/>
    <w:sectPr w:rsidR="001C73AC" w:rsidSect="0003461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B17C6B" w14:textId="77777777" w:rsidR="00F81789" w:rsidRDefault="00F81789" w:rsidP="000F08C2">
      <w:pPr>
        <w:spacing w:after="0" w:line="240" w:lineRule="auto"/>
      </w:pPr>
      <w:r>
        <w:separator/>
      </w:r>
    </w:p>
  </w:endnote>
  <w:endnote w:type="continuationSeparator" w:id="0">
    <w:p w14:paraId="604739C2" w14:textId="77777777" w:rsidR="00F81789" w:rsidRDefault="00F81789" w:rsidP="000F0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42E9AE" w14:textId="77777777" w:rsidR="00F81789" w:rsidRDefault="00F81789" w:rsidP="000F08C2">
      <w:pPr>
        <w:spacing w:after="0" w:line="240" w:lineRule="auto"/>
      </w:pPr>
      <w:r>
        <w:separator/>
      </w:r>
    </w:p>
  </w:footnote>
  <w:footnote w:type="continuationSeparator" w:id="0">
    <w:p w14:paraId="5E6E2241" w14:textId="77777777" w:rsidR="00F81789" w:rsidRDefault="00F81789" w:rsidP="000F08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A7A47D" w14:textId="111E4106" w:rsidR="000F08C2" w:rsidRDefault="00F94D16" w:rsidP="000F08C2">
    <w:pPr>
      <w:pStyle w:val="NormalWeb"/>
      <w:spacing w:before="29" w:beforeAutospacing="0" w:after="0" w:afterAutospacing="0"/>
      <w:ind w:left="12"/>
    </w:pPr>
    <w:bookmarkStart w:id="4" w:name="_Hlk197971668"/>
    <w:bookmarkStart w:id="5" w:name="_Hlk197971669"/>
    <w:r>
      <w:rPr>
        <w:noProof/>
        <w:color w:val="000000"/>
        <w:sz w:val="22"/>
        <w:szCs w:val="22"/>
        <w:bdr w:val="none" w:sz="0" w:space="0" w:color="auto" w:frame="1"/>
      </w:rPr>
      <w:drawing>
        <wp:anchor distT="0" distB="0" distL="114300" distR="114300" simplePos="0" relativeHeight="251658240" behindDoc="1" locked="0" layoutInCell="1" allowOverlap="1" wp14:anchorId="7791AC43" wp14:editId="06919E68">
          <wp:simplePos x="0" y="0"/>
          <wp:positionH relativeFrom="column">
            <wp:posOffset>5676900</wp:posOffset>
          </wp:positionH>
          <wp:positionV relativeFrom="paragraph">
            <wp:posOffset>-323850</wp:posOffset>
          </wp:positionV>
          <wp:extent cx="781050" cy="279400"/>
          <wp:effectExtent l="0" t="0" r="0" b="6350"/>
          <wp:wrapTight wrapText="bothSides">
            <wp:wrapPolygon edited="0">
              <wp:start x="0" y="0"/>
              <wp:lineTo x="0" y="20618"/>
              <wp:lineTo x="21073" y="20618"/>
              <wp:lineTo x="21073" y="17673"/>
              <wp:lineTo x="205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279400"/>
                  </a:xfrm>
                  <a:prstGeom prst="rect">
                    <a:avLst/>
                  </a:prstGeom>
                  <a:noFill/>
                  <a:ln>
                    <a:noFill/>
                  </a:ln>
                </pic:spPr>
              </pic:pic>
            </a:graphicData>
          </a:graphic>
        </wp:anchor>
      </w:drawing>
    </w:r>
    <w:r w:rsidR="000F08C2">
      <w:rPr>
        <w:b/>
        <w:bCs/>
        <w:color w:val="000000"/>
      </w:rPr>
      <w:t xml:space="preserve">College Name: </w:t>
    </w:r>
    <w:r w:rsidR="00F428E9">
      <w:rPr>
        <w:color w:val="000000"/>
      </w:rPr>
      <w:t>VIT BHOPAL UNIVERSITY</w:t>
    </w:r>
    <w:r w:rsidR="000F08C2">
      <w:rPr>
        <w:color w:val="000000"/>
      </w:rPr>
      <w:t> </w:t>
    </w:r>
  </w:p>
  <w:p w14:paraId="080931F9" w14:textId="161C1D0B" w:rsidR="000F08C2" w:rsidRDefault="000F08C2" w:rsidP="000F08C2">
    <w:pPr>
      <w:pStyle w:val="Header"/>
      <w:rPr>
        <w:color w:val="000000"/>
      </w:rPr>
    </w:pPr>
    <w:r>
      <w:rPr>
        <w:b/>
        <w:bCs/>
        <w:color w:val="000000"/>
      </w:rPr>
      <w:t xml:space="preserve">Student Name: </w:t>
    </w:r>
    <w:r w:rsidR="00F428E9">
      <w:rPr>
        <w:color w:val="000000"/>
      </w:rPr>
      <w:t>Aniruddha Bhattacharjee</w:t>
    </w:r>
  </w:p>
  <w:p w14:paraId="547C65CC" w14:textId="43202335" w:rsidR="00F428E9" w:rsidRDefault="00F428E9" w:rsidP="000F08C2">
    <w:pPr>
      <w:pStyle w:val="Header"/>
    </w:pPr>
    <w:r w:rsidRPr="00F428E9">
      <w:rPr>
        <w:b/>
        <w:bCs/>
        <w:color w:val="000000"/>
      </w:rPr>
      <w:t>Email ID:</w:t>
    </w:r>
    <w:r>
      <w:rPr>
        <w:color w:val="000000"/>
      </w:rPr>
      <w:t xml:space="preserve"> aniruddhabhattacharjee2022@vitbhopal.ac.in</w:t>
    </w:r>
    <w:bookmarkEnd w:id="4"/>
    <w:bookmarkEnd w:id="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A37155D"/>
    <w:multiLevelType w:val="multilevel"/>
    <w:tmpl w:val="A156FD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4013901">
    <w:abstractNumId w:val="8"/>
  </w:num>
  <w:num w:numId="2" w16cid:durableId="1365784729">
    <w:abstractNumId w:val="6"/>
  </w:num>
  <w:num w:numId="3" w16cid:durableId="1404839361">
    <w:abstractNumId w:val="5"/>
  </w:num>
  <w:num w:numId="4" w16cid:durableId="740174347">
    <w:abstractNumId w:val="4"/>
  </w:num>
  <w:num w:numId="5" w16cid:durableId="643392556">
    <w:abstractNumId w:val="7"/>
  </w:num>
  <w:num w:numId="6" w16cid:durableId="1123036091">
    <w:abstractNumId w:val="3"/>
  </w:num>
  <w:num w:numId="7" w16cid:durableId="656231096">
    <w:abstractNumId w:val="2"/>
  </w:num>
  <w:num w:numId="8" w16cid:durableId="858155195">
    <w:abstractNumId w:val="1"/>
  </w:num>
  <w:num w:numId="9" w16cid:durableId="1789424507">
    <w:abstractNumId w:val="0"/>
  </w:num>
  <w:num w:numId="10" w16cid:durableId="18379877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D0920"/>
    <w:rsid w:val="000D2D9A"/>
    <w:rsid w:val="000F08C2"/>
    <w:rsid w:val="0015074B"/>
    <w:rsid w:val="0017562A"/>
    <w:rsid w:val="001C73AC"/>
    <w:rsid w:val="00276768"/>
    <w:rsid w:val="0029639D"/>
    <w:rsid w:val="00326F90"/>
    <w:rsid w:val="003717B6"/>
    <w:rsid w:val="00867B76"/>
    <w:rsid w:val="008F4822"/>
    <w:rsid w:val="00A41B14"/>
    <w:rsid w:val="00A461F3"/>
    <w:rsid w:val="00A8028C"/>
    <w:rsid w:val="00A91BF6"/>
    <w:rsid w:val="00AA1D8D"/>
    <w:rsid w:val="00AC7787"/>
    <w:rsid w:val="00B47730"/>
    <w:rsid w:val="00CB0664"/>
    <w:rsid w:val="00EA75E8"/>
    <w:rsid w:val="00F428E9"/>
    <w:rsid w:val="00F81789"/>
    <w:rsid w:val="00F94D1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DCE44A"/>
  <w14:defaultImageDpi w14:val="300"/>
  <w15:docId w15:val="{FB753C02-46EA-4AB5-9F1F-DD3720B2E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0F08C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8F4822"/>
    <w:rPr>
      <w:color w:val="0000FF" w:themeColor="hyperlink"/>
      <w:u w:val="single"/>
    </w:rPr>
  </w:style>
  <w:style w:type="character" w:styleId="UnresolvedMention">
    <w:name w:val="Unresolved Mention"/>
    <w:basedOn w:val="DefaultParagraphFont"/>
    <w:uiPriority w:val="99"/>
    <w:semiHidden/>
    <w:unhideWhenUsed/>
    <w:rsid w:val="008F48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82348">
      <w:bodyDiv w:val="1"/>
      <w:marLeft w:val="0"/>
      <w:marRight w:val="0"/>
      <w:marTop w:val="0"/>
      <w:marBottom w:val="0"/>
      <w:divBdr>
        <w:top w:val="none" w:sz="0" w:space="0" w:color="auto"/>
        <w:left w:val="none" w:sz="0" w:space="0" w:color="auto"/>
        <w:bottom w:val="none" w:sz="0" w:space="0" w:color="auto"/>
        <w:right w:val="none" w:sz="0" w:space="0" w:color="auto"/>
      </w:divBdr>
    </w:div>
    <w:div w:id="210844752">
      <w:bodyDiv w:val="1"/>
      <w:marLeft w:val="0"/>
      <w:marRight w:val="0"/>
      <w:marTop w:val="0"/>
      <w:marBottom w:val="0"/>
      <w:divBdr>
        <w:top w:val="none" w:sz="0" w:space="0" w:color="auto"/>
        <w:left w:val="none" w:sz="0" w:space="0" w:color="auto"/>
        <w:bottom w:val="none" w:sz="0" w:space="0" w:color="auto"/>
        <w:right w:val="none" w:sz="0" w:space="0" w:color="auto"/>
      </w:divBdr>
    </w:div>
    <w:div w:id="218445742">
      <w:bodyDiv w:val="1"/>
      <w:marLeft w:val="0"/>
      <w:marRight w:val="0"/>
      <w:marTop w:val="0"/>
      <w:marBottom w:val="0"/>
      <w:divBdr>
        <w:top w:val="none" w:sz="0" w:space="0" w:color="auto"/>
        <w:left w:val="none" w:sz="0" w:space="0" w:color="auto"/>
        <w:bottom w:val="none" w:sz="0" w:space="0" w:color="auto"/>
        <w:right w:val="none" w:sz="0" w:space="0" w:color="auto"/>
      </w:divBdr>
    </w:div>
    <w:div w:id="456027685">
      <w:bodyDiv w:val="1"/>
      <w:marLeft w:val="0"/>
      <w:marRight w:val="0"/>
      <w:marTop w:val="0"/>
      <w:marBottom w:val="0"/>
      <w:divBdr>
        <w:top w:val="none" w:sz="0" w:space="0" w:color="auto"/>
        <w:left w:val="none" w:sz="0" w:space="0" w:color="auto"/>
        <w:bottom w:val="none" w:sz="0" w:space="0" w:color="auto"/>
        <w:right w:val="none" w:sz="0" w:space="0" w:color="auto"/>
      </w:divBdr>
    </w:div>
    <w:div w:id="464781399">
      <w:bodyDiv w:val="1"/>
      <w:marLeft w:val="0"/>
      <w:marRight w:val="0"/>
      <w:marTop w:val="0"/>
      <w:marBottom w:val="0"/>
      <w:divBdr>
        <w:top w:val="none" w:sz="0" w:space="0" w:color="auto"/>
        <w:left w:val="none" w:sz="0" w:space="0" w:color="auto"/>
        <w:bottom w:val="none" w:sz="0" w:space="0" w:color="auto"/>
        <w:right w:val="none" w:sz="0" w:space="0" w:color="auto"/>
      </w:divBdr>
    </w:div>
    <w:div w:id="471484503">
      <w:bodyDiv w:val="1"/>
      <w:marLeft w:val="0"/>
      <w:marRight w:val="0"/>
      <w:marTop w:val="0"/>
      <w:marBottom w:val="0"/>
      <w:divBdr>
        <w:top w:val="none" w:sz="0" w:space="0" w:color="auto"/>
        <w:left w:val="none" w:sz="0" w:space="0" w:color="auto"/>
        <w:bottom w:val="none" w:sz="0" w:space="0" w:color="auto"/>
        <w:right w:val="none" w:sz="0" w:space="0" w:color="auto"/>
      </w:divBdr>
    </w:div>
    <w:div w:id="531725814">
      <w:bodyDiv w:val="1"/>
      <w:marLeft w:val="0"/>
      <w:marRight w:val="0"/>
      <w:marTop w:val="0"/>
      <w:marBottom w:val="0"/>
      <w:divBdr>
        <w:top w:val="none" w:sz="0" w:space="0" w:color="auto"/>
        <w:left w:val="none" w:sz="0" w:space="0" w:color="auto"/>
        <w:bottom w:val="none" w:sz="0" w:space="0" w:color="auto"/>
        <w:right w:val="none" w:sz="0" w:space="0" w:color="auto"/>
      </w:divBdr>
    </w:div>
    <w:div w:id="733238796">
      <w:bodyDiv w:val="1"/>
      <w:marLeft w:val="0"/>
      <w:marRight w:val="0"/>
      <w:marTop w:val="0"/>
      <w:marBottom w:val="0"/>
      <w:divBdr>
        <w:top w:val="none" w:sz="0" w:space="0" w:color="auto"/>
        <w:left w:val="none" w:sz="0" w:space="0" w:color="auto"/>
        <w:bottom w:val="none" w:sz="0" w:space="0" w:color="auto"/>
        <w:right w:val="none" w:sz="0" w:space="0" w:color="auto"/>
      </w:divBdr>
    </w:div>
    <w:div w:id="998003464">
      <w:bodyDiv w:val="1"/>
      <w:marLeft w:val="0"/>
      <w:marRight w:val="0"/>
      <w:marTop w:val="0"/>
      <w:marBottom w:val="0"/>
      <w:divBdr>
        <w:top w:val="none" w:sz="0" w:space="0" w:color="auto"/>
        <w:left w:val="none" w:sz="0" w:space="0" w:color="auto"/>
        <w:bottom w:val="none" w:sz="0" w:space="0" w:color="auto"/>
        <w:right w:val="none" w:sz="0" w:space="0" w:color="auto"/>
      </w:divBdr>
    </w:div>
    <w:div w:id="1005009539">
      <w:bodyDiv w:val="1"/>
      <w:marLeft w:val="0"/>
      <w:marRight w:val="0"/>
      <w:marTop w:val="0"/>
      <w:marBottom w:val="0"/>
      <w:divBdr>
        <w:top w:val="none" w:sz="0" w:space="0" w:color="auto"/>
        <w:left w:val="none" w:sz="0" w:space="0" w:color="auto"/>
        <w:bottom w:val="none" w:sz="0" w:space="0" w:color="auto"/>
        <w:right w:val="none" w:sz="0" w:space="0" w:color="auto"/>
      </w:divBdr>
    </w:div>
    <w:div w:id="1130898202">
      <w:bodyDiv w:val="1"/>
      <w:marLeft w:val="0"/>
      <w:marRight w:val="0"/>
      <w:marTop w:val="0"/>
      <w:marBottom w:val="0"/>
      <w:divBdr>
        <w:top w:val="none" w:sz="0" w:space="0" w:color="auto"/>
        <w:left w:val="none" w:sz="0" w:space="0" w:color="auto"/>
        <w:bottom w:val="none" w:sz="0" w:space="0" w:color="auto"/>
        <w:right w:val="none" w:sz="0" w:space="0" w:color="auto"/>
      </w:divBdr>
    </w:div>
    <w:div w:id="1167282917">
      <w:bodyDiv w:val="1"/>
      <w:marLeft w:val="0"/>
      <w:marRight w:val="0"/>
      <w:marTop w:val="0"/>
      <w:marBottom w:val="0"/>
      <w:divBdr>
        <w:top w:val="none" w:sz="0" w:space="0" w:color="auto"/>
        <w:left w:val="none" w:sz="0" w:space="0" w:color="auto"/>
        <w:bottom w:val="none" w:sz="0" w:space="0" w:color="auto"/>
        <w:right w:val="none" w:sz="0" w:space="0" w:color="auto"/>
      </w:divBdr>
    </w:div>
    <w:div w:id="1694191604">
      <w:bodyDiv w:val="1"/>
      <w:marLeft w:val="0"/>
      <w:marRight w:val="0"/>
      <w:marTop w:val="0"/>
      <w:marBottom w:val="0"/>
      <w:divBdr>
        <w:top w:val="none" w:sz="0" w:space="0" w:color="auto"/>
        <w:left w:val="none" w:sz="0" w:space="0" w:color="auto"/>
        <w:bottom w:val="none" w:sz="0" w:space="0" w:color="auto"/>
        <w:right w:val="none" w:sz="0" w:space="0" w:color="auto"/>
      </w:divBdr>
    </w:div>
    <w:div w:id="1705862999">
      <w:bodyDiv w:val="1"/>
      <w:marLeft w:val="0"/>
      <w:marRight w:val="0"/>
      <w:marTop w:val="0"/>
      <w:marBottom w:val="0"/>
      <w:divBdr>
        <w:top w:val="none" w:sz="0" w:space="0" w:color="auto"/>
        <w:left w:val="none" w:sz="0" w:space="0" w:color="auto"/>
        <w:bottom w:val="none" w:sz="0" w:space="0" w:color="auto"/>
        <w:right w:val="none" w:sz="0" w:space="0" w:color="auto"/>
      </w:divBdr>
    </w:div>
    <w:div w:id="1767457639">
      <w:bodyDiv w:val="1"/>
      <w:marLeft w:val="0"/>
      <w:marRight w:val="0"/>
      <w:marTop w:val="0"/>
      <w:marBottom w:val="0"/>
      <w:divBdr>
        <w:top w:val="none" w:sz="0" w:space="0" w:color="auto"/>
        <w:left w:val="none" w:sz="0" w:space="0" w:color="auto"/>
        <w:bottom w:val="none" w:sz="0" w:space="0" w:color="auto"/>
        <w:right w:val="none" w:sz="0" w:space="0" w:color="auto"/>
      </w:divBdr>
    </w:div>
    <w:div w:id="1862277442">
      <w:bodyDiv w:val="1"/>
      <w:marLeft w:val="0"/>
      <w:marRight w:val="0"/>
      <w:marTop w:val="0"/>
      <w:marBottom w:val="0"/>
      <w:divBdr>
        <w:top w:val="none" w:sz="0" w:space="0" w:color="auto"/>
        <w:left w:val="none" w:sz="0" w:space="0" w:color="auto"/>
        <w:bottom w:val="none" w:sz="0" w:space="0" w:color="auto"/>
        <w:right w:val="none" w:sz="0" w:space="0" w:color="auto"/>
      </w:divBdr>
    </w:div>
    <w:div w:id="19556254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808</Words>
  <Characters>4607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Aniruddha Bhattacharjee</cp:lastModifiedBy>
  <cp:revision>5</cp:revision>
  <dcterms:created xsi:type="dcterms:W3CDTF">2025-05-06T15:45:00Z</dcterms:created>
  <dcterms:modified xsi:type="dcterms:W3CDTF">2025-05-12T15:56:00Z</dcterms:modified>
  <cp:category/>
</cp:coreProperties>
</file>